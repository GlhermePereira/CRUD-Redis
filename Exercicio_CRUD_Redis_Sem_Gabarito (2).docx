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F6E4D" w14:textId="77777777" w:rsidR="009B37E6" w:rsidRDefault="00000000">
      <w:pPr>
        <w:pStyle w:val="Ttulo1"/>
      </w:pPr>
      <w:r>
        <w:t>Exercício: Sistema CRUD Completo em Python com Redis</w:t>
      </w:r>
    </w:p>
    <w:p w14:paraId="00EAA24B" w14:textId="17678D06" w:rsidR="00FB0649" w:rsidRDefault="001C3B45">
      <w:r>
        <w:t>Prof. Vagner Macedo</w:t>
      </w:r>
    </w:p>
    <w:p w14:paraId="188B8615" w14:textId="1F007DB3" w:rsidR="009B37E6" w:rsidRDefault="00000000">
      <w:proofErr w:type="spellStart"/>
      <w:r w:rsidRPr="001C3B45">
        <w:rPr>
          <w:b/>
        </w:rPr>
        <w:t>Descrição</w:t>
      </w:r>
      <w:proofErr w:type="spellEnd"/>
      <w:r w:rsidRPr="001C3B45">
        <w:rPr>
          <w:b/>
        </w:rPr>
        <w:t xml:space="preserve"> do </w:t>
      </w:r>
      <w:proofErr w:type="spellStart"/>
      <w:r w:rsidRPr="001C3B45">
        <w:rPr>
          <w:b/>
        </w:rPr>
        <w:t>Projeto</w:t>
      </w:r>
      <w:proofErr w:type="spellEnd"/>
      <w:r w:rsidRPr="001C3B45">
        <w:rPr>
          <w:b/>
        </w:rPr>
        <w:t>:</w:t>
      </w:r>
      <w:r w:rsidRPr="001C3B45">
        <w:rPr>
          <w:b/>
        </w:rPr>
        <w:br/>
      </w:r>
      <w:proofErr w:type="spellStart"/>
      <w:r>
        <w:t>Desenvolva</w:t>
      </w:r>
      <w:proofErr w:type="spellEnd"/>
      <w:r>
        <w:t xml:space="preserve"> um sistema CRUD completo em Python que utilize o Redis como banco de dados para gerenciar tarefas pessoais. O sistema deve permitir que os usuários adicionem, visualizem, atualizem e excluam tarefas.</w:t>
      </w:r>
      <w:r>
        <w:br/>
      </w:r>
    </w:p>
    <w:p w14:paraId="3BA382E9" w14:textId="77777777" w:rsidR="009B37E6" w:rsidRDefault="00000000">
      <w:pPr>
        <w:pStyle w:val="Ttulo2"/>
      </w:pPr>
      <w:r>
        <w:t>Requisitos do Sistema:</w:t>
      </w:r>
    </w:p>
    <w:p w14:paraId="0AE1EFBA" w14:textId="77777777" w:rsidR="009B37E6" w:rsidRDefault="00000000">
      <w:r>
        <w:t>1. Modelagem da Base de Dados:</w:t>
      </w:r>
      <w:r>
        <w:br/>
        <w:t xml:space="preserve">   - Cada tarefa deve ter os seguintes campos:</w:t>
      </w:r>
      <w:r>
        <w:br/>
        <w:t xml:space="preserve">     - ID da Tarefa (chave única)</w:t>
      </w:r>
      <w:r>
        <w:br/>
        <w:t xml:space="preserve">     - Título</w:t>
      </w:r>
      <w:r>
        <w:br/>
        <w:t xml:space="preserve">     - Descrição</w:t>
      </w:r>
      <w:r>
        <w:br/>
        <w:t xml:space="preserve">     - Data de Criação</w:t>
      </w:r>
      <w:r>
        <w:br/>
        <w:t xml:space="preserve">     - Status (Pendente, Em Progresso, Concluída)</w:t>
      </w:r>
      <w:r>
        <w:br/>
      </w:r>
    </w:p>
    <w:p w14:paraId="18B66633" w14:textId="77777777" w:rsidR="009B37E6" w:rsidRDefault="00000000">
      <w:r>
        <w:t>2. Funcionalidades CRUD:</w:t>
      </w:r>
      <w:r>
        <w:br/>
        <w:t xml:space="preserve">   - Criar: Adicionar novas tarefas.</w:t>
      </w:r>
      <w:r>
        <w:br/>
        <w:t xml:space="preserve">   - Ler: Visualizar tarefas individuais ou listar todas as tarefas.</w:t>
      </w:r>
      <w:r>
        <w:br/>
        <w:t xml:space="preserve">   - Atualizar: Modificar detalhes de uma tarefa existente.</w:t>
      </w:r>
      <w:r>
        <w:br/>
        <w:t xml:space="preserve">   - Deletar: Remover tarefas do sistema.</w:t>
      </w:r>
      <w:r>
        <w:br/>
      </w:r>
    </w:p>
    <w:p w14:paraId="287B6BC6" w14:textId="77777777" w:rsidR="009B37E6" w:rsidRDefault="00000000">
      <w:r>
        <w:t>3. Interface do Usuário:</w:t>
      </w:r>
      <w:r>
        <w:br/>
        <w:t xml:space="preserve">   - Desenvolver uma interface de linha de comando que permita interações intuitivas.</w:t>
      </w:r>
      <w:r>
        <w:br/>
      </w:r>
    </w:p>
    <w:p w14:paraId="21E25C14" w14:textId="77777777" w:rsidR="009B37E6" w:rsidRDefault="00000000">
      <w:r>
        <w:t>4. Outros Requisitos:</w:t>
      </w:r>
      <w:r>
        <w:br/>
        <w:t xml:space="preserve">   - Implementar tratamento de erros e validação de entradas.</w:t>
      </w:r>
      <w:r>
        <w:br/>
        <w:t xml:space="preserve">   - Escrever código limpo e bem documentado.</w:t>
      </w:r>
      <w:r>
        <w:br/>
        <w:t xml:space="preserve">   - Utilizar boas práticas de programação e estruturação de código.</w:t>
      </w:r>
      <w:r>
        <w:br/>
      </w:r>
    </w:p>
    <w:p w14:paraId="03F33A3E" w14:textId="77777777" w:rsidR="009B37E6" w:rsidRDefault="00000000">
      <w:pPr>
        <w:pStyle w:val="Ttulo2"/>
      </w:pPr>
      <w:r>
        <w:t>Notas para Implementação:</w:t>
      </w:r>
    </w:p>
    <w:p w14:paraId="250E213C" w14:textId="77777777" w:rsidR="009B37E6" w:rsidRDefault="00000000">
      <w:r>
        <w:t>A estrutura de dados para armazenamento das tarefas no Redis pode ser feita com o uso de hashes. Cada tarefa deverá ser armazenada com uma chave única que siga o padrão 'tarefa:{id}'.</w:t>
      </w:r>
      <w:r>
        <w:br/>
      </w:r>
      <w:r>
        <w:br/>
        <w:t>Estrutura dos Dados:</w:t>
      </w:r>
      <w:r>
        <w:br/>
        <w:t>- Chave: tarefa:{id}</w:t>
      </w:r>
      <w:r>
        <w:br/>
      </w:r>
      <w:r>
        <w:lastRenderedPageBreak/>
        <w:t>- Campos:</w:t>
      </w:r>
      <w:r>
        <w:br/>
        <w:t xml:space="preserve">  - titulo</w:t>
      </w:r>
      <w:r>
        <w:br/>
        <w:t xml:space="preserve">  - descricao</w:t>
      </w:r>
      <w:r>
        <w:br/>
        <w:t xml:space="preserve">  - data_criacao</w:t>
      </w:r>
      <w:r>
        <w:br/>
        <w:t xml:space="preserve">  - status</w:t>
      </w:r>
      <w:r>
        <w:br/>
      </w:r>
    </w:p>
    <w:p w14:paraId="2A1DC3EE" w14:textId="77777777" w:rsidR="009B37E6" w:rsidRDefault="00000000">
      <w:pPr>
        <w:pStyle w:val="Ttulo2"/>
      </w:pPr>
      <w:r>
        <w:t>Teste das Funcionalidades:</w:t>
      </w:r>
    </w:p>
    <w:p w14:paraId="52F23FBA" w14:textId="77777777" w:rsidR="009B37E6" w:rsidRDefault="00000000">
      <w:r>
        <w:t>a. Criar Nova Tarefa</w:t>
      </w:r>
      <w:r>
        <w:br/>
        <w:t>- Entrada:</w:t>
      </w:r>
      <w:r>
        <w:br/>
        <w:t xml:space="preserve">  - Título: Informe um título para a tarefa.</w:t>
      </w:r>
      <w:r>
        <w:br/>
        <w:t xml:space="preserve">  - Descrição: Escreva uma descrição breve da tarefa.</w:t>
      </w:r>
      <w:r>
        <w:br/>
      </w:r>
    </w:p>
    <w:p w14:paraId="32839A3D" w14:textId="77777777" w:rsidR="009B37E6" w:rsidRDefault="00000000">
      <w:r>
        <w:t>b. Ler Tarefa</w:t>
      </w:r>
      <w:r>
        <w:br/>
        <w:t>- Entrada:</w:t>
      </w:r>
      <w:r>
        <w:br/>
        <w:t xml:space="preserve">  - ID da tarefa que deseja visualizar.</w:t>
      </w:r>
      <w:r>
        <w:br/>
      </w:r>
    </w:p>
    <w:p w14:paraId="7DC0DD90" w14:textId="77777777" w:rsidR="009B37E6" w:rsidRDefault="00000000">
      <w:r>
        <w:t>c. Listar Todas as Tarefas</w:t>
      </w:r>
      <w:r>
        <w:br/>
        <w:t>- Nenhuma entrada adicional é necessária. A função deve listar todas as tarefas armazenadas.</w:t>
      </w:r>
      <w:r>
        <w:br/>
      </w:r>
    </w:p>
    <w:p w14:paraId="6B00E17C" w14:textId="77777777" w:rsidR="009B37E6" w:rsidRDefault="00000000">
      <w:r>
        <w:t>d. Atualizar Tarefa</w:t>
      </w:r>
      <w:r>
        <w:br/>
        <w:t>- Entrada:</w:t>
      </w:r>
      <w:r>
        <w:br/>
        <w:t xml:space="preserve">  - ID da tarefa.</w:t>
      </w:r>
      <w:r>
        <w:br/>
        <w:t xml:space="preserve">  - Campo a ser atualizado (titulo, descricao, status).</w:t>
      </w:r>
      <w:r>
        <w:br/>
        <w:t xml:space="preserve">  - Novo valor para o campo selecionado.</w:t>
      </w:r>
      <w:r>
        <w:br/>
      </w:r>
    </w:p>
    <w:p w14:paraId="1BD73BC6" w14:textId="77777777" w:rsidR="009B37E6" w:rsidRDefault="00000000">
      <w:r>
        <w:t>e. Deletar Tarefa</w:t>
      </w:r>
      <w:r>
        <w:br/>
        <w:t>- Entrada:</w:t>
      </w:r>
      <w:r>
        <w:br/>
        <w:t xml:space="preserve">  - ID da tarefa que deseja excluir.</w:t>
      </w:r>
      <w:r>
        <w:br/>
      </w:r>
    </w:p>
    <w:p w14:paraId="2B1CD9CC" w14:textId="77777777" w:rsidR="009B37E6" w:rsidRDefault="00000000">
      <w:pPr>
        <w:pStyle w:val="Ttulo2"/>
      </w:pPr>
      <w:r>
        <w:t>Conclusão</w:t>
      </w:r>
    </w:p>
    <w:p w14:paraId="0CDC29CD" w14:textId="0B67851B" w:rsidR="009B37E6" w:rsidRDefault="00000000">
      <w:r>
        <w:t xml:space="preserve">Este exercício visa consolidar o conhecimento </w:t>
      </w:r>
      <w:proofErr w:type="spellStart"/>
      <w:r>
        <w:t>na</w:t>
      </w:r>
      <w:proofErr w:type="spellEnd"/>
      <w:r>
        <w:t xml:space="preserve"> criação de sistemas CRUD usando Python e Redis, abordando desde a modelagem de dados até </w:t>
      </w:r>
      <w:proofErr w:type="gramStart"/>
      <w:r>
        <w:t>a</w:t>
      </w:r>
      <w:proofErr w:type="gramEnd"/>
      <w:r>
        <w:t xml:space="preserve"> implementação de um sistema funcional e interativo. Ao final, o aluno deve ser capaz de desenvolver uma solução completa, com tratamento de erros, validação de entradas e boas práticas de programação.</w:t>
      </w:r>
    </w:p>
    <w:sectPr w:rsidR="009B37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4309926">
    <w:abstractNumId w:val="8"/>
  </w:num>
  <w:num w:numId="2" w16cid:durableId="1546866297">
    <w:abstractNumId w:val="6"/>
  </w:num>
  <w:num w:numId="3" w16cid:durableId="709839476">
    <w:abstractNumId w:val="5"/>
  </w:num>
  <w:num w:numId="4" w16cid:durableId="1443453129">
    <w:abstractNumId w:val="4"/>
  </w:num>
  <w:num w:numId="5" w16cid:durableId="236674657">
    <w:abstractNumId w:val="7"/>
  </w:num>
  <w:num w:numId="6" w16cid:durableId="1223711768">
    <w:abstractNumId w:val="3"/>
  </w:num>
  <w:num w:numId="7" w16cid:durableId="1500925700">
    <w:abstractNumId w:val="2"/>
  </w:num>
  <w:num w:numId="8" w16cid:durableId="865211837">
    <w:abstractNumId w:val="1"/>
  </w:num>
  <w:num w:numId="9" w16cid:durableId="91609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B45"/>
    <w:rsid w:val="0029639D"/>
    <w:rsid w:val="00326F90"/>
    <w:rsid w:val="004207E0"/>
    <w:rsid w:val="009B37E6"/>
    <w:rsid w:val="00AA1D8D"/>
    <w:rsid w:val="00B47730"/>
    <w:rsid w:val="00CB0664"/>
    <w:rsid w:val="00FB06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6489B2"/>
  <w14:defaultImageDpi w14:val="300"/>
  <w15:docId w15:val="{E0F36902-DDC8-4EF0-B753-10142332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17486CFDE6746824DAD8C793E4598" ma:contentTypeVersion="5" ma:contentTypeDescription="Crie um novo documento." ma:contentTypeScope="" ma:versionID="5e9a5eba731ee1df9cf72d00ab0aea3f">
  <xsd:schema xmlns:xsd="http://www.w3.org/2001/XMLSchema" xmlns:xs="http://www.w3.org/2001/XMLSchema" xmlns:p="http://schemas.microsoft.com/office/2006/metadata/properties" xmlns:ns2="d604c3df-e43c-437c-8d88-7ccce8167bbd" targetNamespace="http://schemas.microsoft.com/office/2006/metadata/properties" ma:root="true" ma:fieldsID="072be606b501800eeeb9eb12d2eb6756" ns2:_="">
    <xsd:import namespace="d604c3df-e43c-437c-8d88-7ccce8167b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4c3df-e43c-437c-8d88-7ccce8167b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04c3df-e43c-437c-8d88-7ccce8167bbd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C4CD29-3254-4626-9F2A-0A0BF67AB1F3}"/>
</file>

<file path=customXml/itemProps3.xml><?xml version="1.0" encoding="utf-8"?>
<ds:datastoreItem xmlns:ds="http://schemas.openxmlformats.org/officeDocument/2006/customXml" ds:itemID="{4E9638D2-66CE-4166-BB09-6D73A0663972}"/>
</file>

<file path=customXml/itemProps4.xml><?xml version="1.0" encoding="utf-8"?>
<ds:datastoreItem xmlns:ds="http://schemas.openxmlformats.org/officeDocument/2006/customXml" ds:itemID="{96247EC6-2E45-48F5-91E1-A914E6C999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Vagner SM</cp:lastModifiedBy>
  <cp:revision>3</cp:revision>
  <dcterms:created xsi:type="dcterms:W3CDTF">2013-12-23T23:15:00Z</dcterms:created>
  <dcterms:modified xsi:type="dcterms:W3CDTF">2024-11-05T16:39:00Z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0x0101001EC17486CFDE6746824DAD8C793E4598</vt:lpwstr>
  </property>
</Properties>
</file>